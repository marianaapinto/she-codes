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7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drawing>
          <wp:inline distT="0" distB="0" distL="0" distR="0">
            <wp:extent cx="203200" cy="203200"/>
            <wp:effectExtent l="0" t="0" r="0" b="0"/>
            <wp:docPr id="0" name="" descr="woman technologis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/>
        </w:rPr>
        <w:t xml:space="preserve"> She Codes</w:t>
      </w:r>
      <w:r>
        <w:rPr>
          <w:rFonts w:ascii="Cambria" w:hAnsi="Cambria"/>
          <w:color w:val="000000"/>
        </w:rPr>
        <w:t xml:space="preserve"> Porto</w:t>
      </w:r>
      <w:r>
        <w:rPr>
          <w:rFonts w:ascii="Cambria" w:hAnsi="Cambria"/>
          <w:color w:val="000000"/>
        </w:rPr>
        <w:t>: Softwares &amp; Accounts to install</w:t>
      </w:r>
    </w:p>
    <w:p>
      <w:pPr>
        <w:pStyle w:val="Heading1"/>
        <w:spacing w:after="0"/>
        <w:ind w:left="120"/>
        <w:jc w:val="left"/>
      </w:pPr>
      <w:r>
        <w:drawing>
          <wp:inline distT="0" distB="0" distL="0" distR="0">
            <wp:extent cx="203200" cy="203200"/>
            <wp:effectExtent l="0" t="0" r="0" b="0"/>
            <wp:docPr id="0" name="" descr="keyboar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/>
        </w:rPr>
        <w:t xml:space="preserve"> Product development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Visual Code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7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#software</w:t>
        </w:r>
      </w:hyperlink>
    </w:p>
    <w:p>
      <w:pPr>
        <w:spacing w:after="0"/>
        <w:ind w:left="120"/>
        <w:jc w:val="left"/>
      </w:pPr>
      <w:hyperlink r:id="rId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https://code.visualstudio.com/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Chrome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#software</w:t>
        </w:r>
      </w:hyperlink>
    </w:p>
    <w:p>
      <w:pPr>
        <w:spacing w:after="0"/>
        <w:ind w:left="120"/>
        <w:jc w:val="left"/>
      </w:pPr>
      <w:hyperlink r:id="rId1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https://www.google.com/chrome/browser/desktop/index.html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Git Desktop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11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#software</w:t>
        </w:r>
      </w:hyperlink>
    </w:p>
    <w:p>
      <w:pPr>
        <w:spacing w:after="0"/>
        <w:ind w:left="120"/>
        <w:jc w:val="left"/>
      </w:pPr>
      <w:hyperlink r:id="rId12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https://desktop.github.com/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GitHub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1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#account</w:t>
        </w:r>
      </w:hyperlink>
    </w:p>
    <w:p>
      <w:pPr>
        <w:spacing w:after="0"/>
        <w:ind w:left="120"/>
        <w:jc w:val="left"/>
      </w:pPr>
      <w:hyperlink r:id="rId14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https://github.com/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CodePen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1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#account</w:t>
        </w:r>
      </w:hyperlink>
    </w:p>
    <w:p>
      <w:pPr>
        <w:spacing w:after="0"/>
        <w:ind w:left="120"/>
        <w:jc w:val="left"/>
      </w:pPr>
      <w:hyperlink r:id="rId16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https://codepen.io/</w:t>
        </w:r>
      </w:hyperlink>
    </w:p>
    <w:p>
      <w:pPr>
        <w:pStyle w:val="Heading1"/>
        <w:spacing w:after="0"/>
        <w:ind w:left="120"/>
        <w:jc w:val="left"/>
      </w:pPr>
      <w:r>
        <w:drawing>
          <wp:inline distT="0" distB="0" distL="0" distR="0">
            <wp:extent cx="203200" cy="203200"/>
            <wp:effectExtent l="0" t="0" r="0" b="0"/>
            <wp:docPr id="0" name="" descr="card index divider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/>
        </w:rPr>
        <w:t xml:space="preserve"> Product management</w:t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Slack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18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#account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19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#software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(you’ll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receive an invitation)</w:t>
      </w:r>
    </w:p>
    <w:p>
      <w:pPr>
        <w:spacing w:after="0"/>
        <w:ind w:left="120"/>
        <w:jc w:val="left"/>
      </w:pPr>
      <w:hyperlink r:id="rId20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https://slack.com/</w:t>
        </w:r>
      </w:hyperlink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Dropbox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21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#account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hyperlink r:id="rId22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#software</w:t>
        </w:r>
      </w:hyperlink>
    </w:p>
    <w:p>
      <w:pPr>
        <w:spacing w:after="0"/>
        <w:ind w:left="120"/>
        <w:jc w:val="left"/>
      </w:pPr>
      <w:hyperlink r:id="rId23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https://www.dropbox.com/</w:t>
        </w:r>
      </w:hyperlink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Mode="External" Target="https://paper.dropbox.com/?q=%23software" Type="http://schemas.openxmlformats.org/officeDocument/2006/relationships/hyperlink" Id="rId7"/>
    <Relationship TargetMode="External" Target="https://code.visualstudio.com/" Type="http://schemas.openxmlformats.org/officeDocument/2006/relationships/hyperlink" Id="rId8"/>
    <Relationship TargetMode="External" Target="https://paper.dropbox.com/?q=%23software" Type="http://schemas.openxmlformats.org/officeDocument/2006/relationships/hyperlink" Id="rId9"/>
    <Relationship TargetMode="External" Target="https://www.google.com/chrome/browser/desktop/index.html" Type="http://schemas.openxmlformats.org/officeDocument/2006/relationships/hyperlink" Id="rId10"/>
    <Relationship TargetMode="External" Target="https://paper.dropbox.com/?q=%23software" Type="http://schemas.openxmlformats.org/officeDocument/2006/relationships/hyperlink" Id="rId11"/>
    <Relationship TargetMode="External" Target="https://desktop.github.com/" Type="http://schemas.openxmlformats.org/officeDocument/2006/relationships/hyperlink" Id="rId12"/>
    <Relationship TargetMode="External" Target="https://paper.dropbox.com/?q=%23account" Type="http://schemas.openxmlformats.org/officeDocument/2006/relationships/hyperlink" Id="rId13"/>
    <Relationship TargetMode="External" Target="https://github.com/" Type="http://schemas.openxmlformats.org/officeDocument/2006/relationships/hyperlink" Id="rId14"/>
    <Relationship TargetMode="External" Target="https://paper.dropbox.com/?q=%23account" Type="http://schemas.openxmlformats.org/officeDocument/2006/relationships/hyperlink" Id="rId15"/>
    <Relationship TargetMode="External" Target="https://codepen.io/" Type="http://schemas.openxmlformats.org/officeDocument/2006/relationships/hyperlink" Id="rId16"/>
    <Relationship Target="media/document_image_rId17.png" Type="http://schemas.openxmlformats.org/officeDocument/2006/relationships/image" Id="rId17"/>
    <Relationship TargetMode="External" Target="https://paper.dropbox.com/?q=%23account" Type="http://schemas.openxmlformats.org/officeDocument/2006/relationships/hyperlink" Id="rId18"/>
    <Relationship TargetMode="External" Target="https://paper.dropbox.com/?q=%23software" Type="http://schemas.openxmlformats.org/officeDocument/2006/relationships/hyperlink" Id="rId19"/>
    <Relationship TargetMode="External" Target="https://slack.com/" Type="http://schemas.openxmlformats.org/officeDocument/2006/relationships/hyperlink" Id="rId20"/>
    <Relationship TargetMode="External" Target="https://paper.dropbox.com/?q=%23account" Type="http://schemas.openxmlformats.org/officeDocument/2006/relationships/hyperlink" Id="rId21"/>
    <Relationship TargetMode="External" Target="https://paper.dropbox.com/?q=%23software" Type="http://schemas.openxmlformats.org/officeDocument/2006/relationships/hyperlink" Id="rId22"/>
    <Relationship TargetMode="External" Target="https://www.dropbox.com/" Type="http://schemas.openxmlformats.org/officeDocument/2006/relationships/hyperlink" Id="rId2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